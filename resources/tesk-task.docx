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940BB" w14:textId="4854B484" w:rsidR="004F433A" w:rsidRPr="000811D9" w:rsidRDefault="001E3E5A">
      <w:pPr>
        <w:pStyle w:val="aa"/>
        <w:rPr>
          <w:sz w:val="36"/>
          <w:szCs w:val="36"/>
          <w:lang w:val="ru-RU"/>
        </w:rPr>
      </w:pPr>
      <w:r w:rsidRPr="000811D9">
        <w:rPr>
          <w:sz w:val="36"/>
          <w:szCs w:val="36"/>
          <w:lang w:val="ru-RU"/>
        </w:rPr>
        <w:t xml:space="preserve">Техническое задание: Веб-приложение для управления заказами с приоритетной обработкой </w:t>
      </w:r>
    </w:p>
    <w:p w14:paraId="4F954037" w14:textId="4427CC89" w:rsidR="004F433A" w:rsidRPr="004B7121" w:rsidRDefault="001E3E5A">
      <w:pPr>
        <w:rPr>
          <w:lang w:val="ru-RU"/>
        </w:rPr>
      </w:pPr>
      <w:r w:rsidRPr="004B7121">
        <w:rPr>
          <w:lang w:val="ru-RU"/>
        </w:rPr>
        <w:t>Разработайте веб-приложение на основе .</w:t>
      </w:r>
      <w:r>
        <w:t>NET</w:t>
      </w:r>
      <w:r w:rsidRPr="004B7121">
        <w:rPr>
          <w:lang w:val="ru-RU"/>
        </w:rPr>
        <w:t xml:space="preserve"> 7 и </w:t>
      </w:r>
      <w:r>
        <w:t>ASP</w:t>
      </w:r>
      <w:r w:rsidRPr="004B7121">
        <w:rPr>
          <w:lang w:val="ru-RU"/>
        </w:rPr>
        <w:t>.</w:t>
      </w:r>
      <w:r>
        <w:t>NET</w:t>
      </w:r>
      <w:r w:rsidRPr="004B7121">
        <w:rPr>
          <w:lang w:val="ru-RU"/>
        </w:rPr>
        <w:t xml:space="preserve"> </w:t>
      </w:r>
      <w:r>
        <w:t>Core</w:t>
      </w:r>
      <w:r w:rsidRPr="004B7121">
        <w:rPr>
          <w:lang w:val="ru-RU"/>
        </w:rPr>
        <w:t xml:space="preserve">, предоставляющее </w:t>
      </w:r>
      <w:r>
        <w:t>API</w:t>
      </w:r>
      <w:r w:rsidRPr="004B7121">
        <w:rPr>
          <w:lang w:val="ru-RU"/>
        </w:rPr>
        <w:t xml:space="preserve"> для управления сущностью </w:t>
      </w:r>
      <w:r>
        <w:t>Order</w:t>
      </w:r>
      <w:r w:rsidRPr="004B7121">
        <w:rPr>
          <w:lang w:val="ru-RU"/>
        </w:rPr>
        <w:t xml:space="preserve"> (Заказ). Приложение должно </w:t>
      </w:r>
      <w:r w:rsidRPr="004B7121">
        <w:rPr>
          <w:lang w:val="ru-RU"/>
        </w:rPr>
        <w:t xml:space="preserve">использовать </w:t>
      </w:r>
      <w:r>
        <w:t>Entity</w:t>
      </w:r>
      <w:r w:rsidRPr="004B7121">
        <w:rPr>
          <w:lang w:val="ru-RU"/>
        </w:rPr>
        <w:t xml:space="preserve"> </w:t>
      </w:r>
      <w:r>
        <w:t>Framework</w:t>
      </w:r>
      <w:r w:rsidRPr="004B7121">
        <w:rPr>
          <w:lang w:val="ru-RU"/>
        </w:rPr>
        <w:t xml:space="preserve"> </w:t>
      </w:r>
      <w:r>
        <w:t>Core</w:t>
      </w:r>
      <w:r w:rsidRPr="004B7121">
        <w:rPr>
          <w:lang w:val="ru-RU"/>
        </w:rPr>
        <w:t xml:space="preserve"> для доступа к данным, </w:t>
      </w:r>
      <w:proofErr w:type="spellStart"/>
      <w:r>
        <w:t>Hangfire</w:t>
      </w:r>
      <w:proofErr w:type="spellEnd"/>
      <w:r w:rsidRPr="004B7121">
        <w:rPr>
          <w:lang w:val="ru-RU"/>
        </w:rPr>
        <w:t xml:space="preserve"> для фоновых</w:t>
      </w:r>
      <w:r>
        <w:rPr>
          <w:lang w:val="ru-RU"/>
        </w:rPr>
        <w:t xml:space="preserve"> задач.</w:t>
      </w:r>
    </w:p>
    <w:p w14:paraId="2BCD689B" w14:textId="77777777" w:rsidR="004F433A" w:rsidRPr="004B7121" w:rsidRDefault="001E3E5A">
      <w:pPr>
        <w:pStyle w:val="1"/>
        <w:rPr>
          <w:lang w:val="ru-RU"/>
        </w:rPr>
      </w:pPr>
      <w:r w:rsidRPr="004B7121">
        <w:rPr>
          <w:lang w:val="ru-RU"/>
        </w:rPr>
        <w:t xml:space="preserve">1. </w:t>
      </w:r>
      <w:r>
        <w:t>API</w:t>
      </w:r>
      <w:r w:rsidRPr="004B7121">
        <w:rPr>
          <w:lang w:val="ru-RU"/>
        </w:rPr>
        <w:t xml:space="preserve"> и Бизнес-логика</w:t>
      </w:r>
    </w:p>
    <w:p w14:paraId="0232C7FF" w14:textId="77777777" w:rsidR="004F433A" w:rsidRDefault="001E3E5A">
      <w:r w:rsidRPr="004B7121">
        <w:rPr>
          <w:lang w:val="ru-RU"/>
        </w:rPr>
        <w:t xml:space="preserve">Реализуйте </w:t>
      </w:r>
      <w:r>
        <w:t>RESTful</w:t>
      </w:r>
      <w:r w:rsidRPr="004B7121">
        <w:rPr>
          <w:lang w:val="ru-RU"/>
        </w:rPr>
        <w:t xml:space="preserve"> </w:t>
      </w:r>
      <w:r>
        <w:t>API</w:t>
      </w:r>
      <w:r w:rsidRPr="004B7121">
        <w:rPr>
          <w:lang w:val="ru-RU"/>
        </w:rPr>
        <w:t xml:space="preserve"> для </w:t>
      </w:r>
      <w:r>
        <w:t>CRUD</w:t>
      </w:r>
      <w:r w:rsidRPr="004B7121">
        <w:rPr>
          <w:lang w:val="ru-RU"/>
        </w:rPr>
        <w:t xml:space="preserve"> операций с сущност</w:t>
      </w:r>
      <w:r w:rsidRPr="004B7121">
        <w:rPr>
          <w:lang w:val="ru-RU"/>
        </w:rPr>
        <w:t xml:space="preserve">ью </w:t>
      </w:r>
      <w:r>
        <w:t>Order.</w:t>
      </w:r>
    </w:p>
    <w:p w14:paraId="712F3243" w14:textId="77777777" w:rsidR="004F433A" w:rsidRPr="004B7121" w:rsidRDefault="001E3E5A">
      <w:pPr>
        <w:pStyle w:val="a0"/>
        <w:rPr>
          <w:lang w:val="ru-RU"/>
        </w:rPr>
      </w:pPr>
      <w:r w:rsidRPr="004B7121">
        <w:rPr>
          <w:lang w:val="ru-RU"/>
        </w:rPr>
        <w:t xml:space="preserve">Сущность </w:t>
      </w:r>
      <w:r>
        <w:t>Order</w:t>
      </w:r>
      <w:r w:rsidRPr="004B7121">
        <w:rPr>
          <w:lang w:val="ru-RU"/>
        </w:rPr>
        <w:t xml:space="preserve"> должна содержать следующие поля:</w:t>
      </w:r>
    </w:p>
    <w:p w14:paraId="3AA83020" w14:textId="77777777" w:rsidR="004F433A" w:rsidRDefault="001E3E5A">
      <w:pPr>
        <w:pStyle w:val="20"/>
      </w:pPr>
      <w:r>
        <w:t>Id (</w:t>
      </w:r>
      <w:proofErr w:type="spellStart"/>
      <w:r>
        <w:t>идентификатор</w:t>
      </w:r>
      <w:proofErr w:type="spellEnd"/>
      <w:r>
        <w:t xml:space="preserve"> </w:t>
      </w:r>
      <w:proofErr w:type="spellStart"/>
      <w:r>
        <w:t>заказа</w:t>
      </w:r>
      <w:proofErr w:type="spellEnd"/>
      <w:r>
        <w:t>)</w:t>
      </w:r>
    </w:p>
    <w:p w14:paraId="614B08E0" w14:textId="77777777" w:rsidR="004F433A" w:rsidRDefault="001E3E5A">
      <w:pPr>
        <w:pStyle w:val="20"/>
      </w:pPr>
      <w:r>
        <w:t>CustomerName (имя клиента)</w:t>
      </w:r>
    </w:p>
    <w:p w14:paraId="16A05DA2" w14:textId="77777777" w:rsidR="004F433A" w:rsidRDefault="001E3E5A">
      <w:pPr>
        <w:pStyle w:val="20"/>
      </w:pPr>
      <w:r>
        <w:t>OrderDate (дата заказа)</w:t>
      </w:r>
    </w:p>
    <w:p w14:paraId="2134C4AE" w14:textId="77777777" w:rsidR="004F433A" w:rsidRDefault="001E3E5A">
      <w:pPr>
        <w:pStyle w:val="20"/>
      </w:pPr>
      <w:r>
        <w:t>TotalAmount (общая сумма заказа)</w:t>
      </w:r>
    </w:p>
    <w:p w14:paraId="0069FCDD" w14:textId="77777777" w:rsidR="004F433A" w:rsidRPr="004B7121" w:rsidRDefault="001E3E5A">
      <w:pPr>
        <w:pStyle w:val="20"/>
        <w:rPr>
          <w:lang w:val="ru-RU"/>
        </w:rPr>
      </w:pPr>
      <w:r>
        <w:t>Currency</w:t>
      </w:r>
      <w:r w:rsidRPr="004B7121">
        <w:rPr>
          <w:lang w:val="ru-RU"/>
        </w:rPr>
        <w:t xml:space="preserve"> (валюта суммы заказа, например, </w:t>
      </w:r>
      <w:r>
        <w:t>USD</w:t>
      </w:r>
      <w:r w:rsidRPr="004B7121">
        <w:rPr>
          <w:lang w:val="ru-RU"/>
        </w:rPr>
        <w:t xml:space="preserve">, </w:t>
      </w:r>
      <w:r>
        <w:t>EUR</w:t>
      </w:r>
      <w:r w:rsidRPr="004B7121">
        <w:rPr>
          <w:lang w:val="ru-RU"/>
        </w:rPr>
        <w:t>)</w:t>
      </w:r>
    </w:p>
    <w:p w14:paraId="7D165FDB" w14:textId="77777777" w:rsidR="004F433A" w:rsidRDefault="001E3E5A">
      <w:pPr>
        <w:pStyle w:val="20"/>
      </w:pPr>
      <w:r>
        <w:t>Status (</w:t>
      </w:r>
      <w:proofErr w:type="spellStart"/>
      <w:r>
        <w:t>статус</w:t>
      </w:r>
      <w:proofErr w:type="spellEnd"/>
      <w:r>
        <w:t xml:space="preserve"> </w:t>
      </w:r>
      <w:proofErr w:type="spellStart"/>
      <w:r>
        <w:t>заказа</w:t>
      </w:r>
      <w:proofErr w:type="spellEnd"/>
      <w:r>
        <w:t>: Pending, Proce</w:t>
      </w:r>
      <w:r>
        <w:t>ssing, Completed, Cancelled)</w:t>
      </w:r>
    </w:p>
    <w:p w14:paraId="5E684FE4" w14:textId="77777777" w:rsidR="004F433A" w:rsidRDefault="001E3E5A">
      <w:pPr>
        <w:pStyle w:val="20"/>
      </w:pPr>
      <w:r>
        <w:t>Priority (приоритет обработки заказа)</w:t>
      </w:r>
    </w:p>
    <w:p w14:paraId="62CDC54D" w14:textId="77777777" w:rsidR="004F433A" w:rsidRPr="004B7121" w:rsidRDefault="001E3E5A">
      <w:pPr>
        <w:pStyle w:val="20"/>
        <w:rPr>
          <w:lang w:val="ru-RU"/>
        </w:rPr>
      </w:pPr>
      <w:proofErr w:type="spellStart"/>
      <w:r>
        <w:t>TotalAmountInBaseCurrency</w:t>
      </w:r>
      <w:proofErr w:type="spellEnd"/>
      <w:r w:rsidRPr="004B7121">
        <w:rPr>
          <w:lang w:val="ru-RU"/>
        </w:rPr>
        <w:t xml:space="preserve"> (общая сумма в базовой валюте, например, </w:t>
      </w:r>
      <w:r>
        <w:t>USD</w:t>
      </w:r>
      <w:r w:rsidRPr="004B7121">
        <w:rPr>
          <w:lang w:val="ru-RU"/>
        </w:rPr>
        <w:t>)</w:t>
      </w:r>
    </w:p>
    <w:p w14:paraId="0B171542" w14:textId="77777777" w:rsidR="004F433A" w:rsidRPr="004B7121" w:rsidRDefault="001E3E5A">
      <w:pPr>
        <w:rPr>
          <w:lang w:val="ru-RU"/>
        </w:rPr>
      </w:pPr>
      <w:r w:rsidRPr="004B7121">
        <w:rPr>
          <w:lang w:val="ru-RU"/>
        </w:rPr>
        <w:t xml:space="preserve">Используйте </w:t>
      </w:r>
      <w:r>
        <w:t>Entity</w:t>
      </w:r>
      <w:r w:rsidRPr="004B7121">
        <w:rPr>
          <w:lang w:val="ru-RU"/>
        </w:rPr>
        <w:t xml:space="preserve"> </w:t>
      </w:r>
      <w:r>
        <w:t>Framework</w:t>
      </w:r>
      <w:r w:rsidRPr="004B7121">
        <w:rPr>
          <w:lang w:val="ru-RU"/>
        </w:rPr>
        <w:t xml:space="preserve"> </w:t>
      </w:r>
      <w:r>
        <w:t>Core</w:t>
      </w:r>
      <w:r w:rsidRPr="004B7121">
        <w:rPr>
          <w:lang w:val="ru-RU"/>
        </w:rPr>
        <w:t xml:space="preserve"> для взаимодействия с базой данных (</w:t>
      </w:r>
      <w:r>
        <w:t>MS</w:t>
      </w:r>
      <w:r w:rsidRPr="004B7121">
        <w:rPr>
          <w:lang w:val="ru-RU"/>
        </w:rPr>
        <w:t xml:space="preserve"> </w:t>
      </w:r>
      <w:r>
        <w:t>SQL</w:t>
      </w:r>
      <w:r w:rsidRPr="004B7121">
        <w:rPr>
          <w:lang w:val="ru-RU"/>
        </w:rPr>
        <w:t xml:space="preserve"> или </w:t>
      </w:r>
      <w:r>
        <w:t>PostgreSQL</w:t>
      </w:r>
      <w:r w:rsidRPr="004B7121">
        <w:rPr>
          <w:lang w:val="ru-RU"/>
        </w:rPr>
        <w:t>).</w:t>
      </w:r>
    </w:p>
    <w:p w14:paraId="0F97493D" w14:textId="77777777" w:rsidR="004F433A" w:rsidRPr="004B7121" w:rsidRDefault="001E3E5A">
      <w:pPr>
        <w:pStyle w:val="1"/>
        <w:rPr>
          <w:lang w:val="ru-RU"/>
        </w:rPr>
      </w:pPr>
      <w:r w:rsidRPr="004B7121">
        <w:rPr>
          <w:lang w:val="ru-RU"/>
        </w:rPr>
        <w:t>2. Переходы между статус</w:t>
      </w:r>
      <w:r w:rsidRPr="004B7121">
        <w:rPr>
          <w:lang w:val="ru-RU"/>
        </w:rPr>
        <w:t>ами и действия на каждом этапе</w:t>
      </w:r>
    </w:p>
    <w:p w14:paraId="39E16ED8" w14:textId="77777777" w:rsidR="004F433A" w:rsidRDefault="001E3E5A">
      <w:pPr>
        <w:pStyle w:val="a0"/>
      </w:pPr>
      <w:proofErr w:type="spellStart"/>
      <w:r>
        <w:t>Статусы</w:t>
      </w:r>
      <w:proofErr w:type="spellEnd"/>
      <w:r>
        <w:t xml:space="preserve"> </w:t>
      </w:r>
      <w:proofErr w:type="spellStart"/>
      <w:r>
        <w:t>заказа</w:t>
      </w:r>
      <w:proofErr w:type="spellEnd"/>
      <w:r>
        <w:t>:</w:t>
      </w:r>
    </w:p>
    <w:p w14:paraId="18662B77" w14:textId="77777777" w:rsidR="004F433A" w:rsidRPr="004B7121" w:rsidRDefault="001E3E5A">
      <w:pPr>
        <w:pStyle w:val="20"/>
        <w:rPr>
          <w:lang w:val="ru-RU"/>
        </w:rPr>
      </w:pPr>
      <w:r>
        <w:t>Pending</w:t>
      </w:r>
      <w:r w:rsidRPr="004B7121">
        <w:rPr>
          <w:lang w:val="ru-RU"/>
        </w:rPr>
        <w:t xml:space="preserve"> — Заказ находится в ожидании обработки.</w:t>
      </w:r>
    </w:p>
    <w:p w14:paraId="229E234A" w14:textId="77777777" w:rsidR="004F433A" w:rsidRPr="004B7121" w:rsidRDefault="001E3E5A">
      <w:pPr>
        <w:pStyle w:val="20"/>
        <w:rPr>
          <w:lang w:val="ru-RU"/>
        </w:rPr>
      </w:pPr>
      <w:r>
        <w:t>Processing</w:t>
      </w:r>
      <w:r w:rsidRPr="004B7121">
        <w:rPr>
          <w:lang w:val="ru-RU"/>
        </w:rPr>
        <w:t xml:space="preserve"> — Заказ обрабатывается (например, идет конвертация валюты).</w:t>
      </w:r>
    </w:p>
    <w:p w14:paraId="27BC840F" w14:textId="77777777" w:rsidR="004F433A" w:rsidRDefault="001E3E5A">
      <w:pPr>
        <w:pStyle w:val="20"/>
      </w:pPr>
      <w:r>
        <w:t xml:space="preserve">Completed — </w:t>
      </w:r>
      <w:proofErr w:type="spellStart"/>
      <w:r>
        <w:t>Заказ</w:t>
      </w:r>
      <w:proofErr w:type="spellEnd"/>
      <w:r>
        <w:t xml:space="preserve"> </w:t>
      </w:r>
      <w:proofErr w:type="spellStart"/>
      <w:r>
        <w:t>успешно</w:t>
      </w:r>
      <w:proofErr w:type="spellEnd"/>
      <w:r>
        <w:t xml:space="preserve"> обработан.</w:t>
      </w:r>
    </w:p>
    <w:p w14:paraId="0622F371" w14:textId="77777777" w:rsidR="004F433A" w:rsidRPr="004B7121" w:rsidRDefault="001E3E5A">
      <w:pPr>
        <w:pStyle w:val="20"/>
        <w:rPr>
          <w:lang w:val="ru-RU"/>
        </w:rPr>
      </w:pPr>
      <w:r>
        <w:t>Cancelled</w:t>
      </w:r>
      <w:r w:rsidRPr="004B7121">
        <w:rPr>
          <w:lang w:val="ru-RU"/>
        </w:rPr>
        <w:t xml:space="preserve"> — Заказ отменен и не подлежит дальнейшей об</w:t>
      </w:r>
      <w:r w:rsidRPr="004B7121">
        <w:rPr>
          <w:lang w:val="ru-RU"/>
        </w:rPr>
        <w:t>работке.</w:t>
      </w:r>
    </w:p>
    <w:p w14:paraId="05E1EE2D" w14:textId="77777777" w:rsidR="004F433A" w:rsidRDefault="001E3E5A">
      <w:pPr>
        <w:pStyle w:val="a0"/>
      </w:pPr>
      <w:proofErr w:type="spellStart"/>
      <w:r>
        <w:t>Переходы</w:t>
      </w:r>
      <w:proofErr w:type="spellEnd"/>
      <w:r>
        <w:t xml:space="preserve"> </w:t>
      </w:r>
      <w:proofErr w:type="spellStart"/>
      <w:r>
        <w:t>между</w:t>
      </w:r>
      <w:proofErr w:type="spellEnd"/>
      <w:r>
        <w:t xml:space="preserve"> </w:t>
      </w:r>
      <w:proofErr w:type="spellStart"/>
      <w:r>
        <w:t>статусами</w:t>
      </w:r>
      <w:proofErr w:type="spellEnd"/>
      <w:r>
        <w:t>:</w:t>
      </w:r>
    </w:p>
    <w:p w14:paraId="477AE9B2" w14:textId="77777777" w:rsidR="004F433A" w:rsidRDefault="001E3E5A">
      <w:pPr>
        <w:pStyle w:val="20"/>
      </w:pPr>
      <w:r>
        <w:t>Создание заказа:</w:t>
      </w:r>
    </w:p>
    <w:p w14:paraId="51643817" w14:textId="77777777" w:rsidR="004F433A" w:rsidRPr="004B7121" w:rsidRDefault="001E3E5A">
      <w:pPr>
        <w:pStyle w:val="30"/>
        <w:rPr>
          <w:lang w:val="ru-RU"/>
        </w:rPr>
      </w:pPr>
      <w:r w:rsidRPr="004B7121">
        <w:rPr>
          <w:lang w:val="ru-RU"/>
        </w:rPr>
        <w:t xml:space="preserve">При создании заказа через </w:t>
      </w:r>
      <w:r>
        <w:t>API</w:t>
      </w:r>
      <w:r w:rsidRPr="004B7121">
        <w:rPr>
          <w:lang w:val="ru-RU"/>
        </w:rPr>
        <w:t xml:space="preserve"> его статус по умолчанию устанавливается как </w:t>
      </w:r>
      <w:r>
        <w:t>Pending</w:t>
      </w:r>
      <w:r w:rsidRPr="004B7121">
        <w:rPr>
          <w:lang w:val="ru-RU"/>
        </w:rPr>
        <w:t>.</w:t>
      </w:r>
    </w:p>
    <w:p w14:paraId="0CC8AFD0" w14:textId="77777777" w:rsidR="004F433A" w:rsidRPr="004B7121" w:rsidRDefault="001E3E5A">
      <w:pPr>
        <w:pStyle w:val="30"/>
        <w:rPr>
          <w:lang w:val="ru-RU"/>
        </w:rPr>
      </w:pPr>
      <w:r w:rsidRPr="004B7121">
        <w:rPr>
          <w:lang w:val="ru-RU"/>
        </w:rPr>
        <w:t xml:space="preserve">Статус можно изменить вручную на </w:t>
      </w:r>
      <w:r>
        <w:t>Cancelled</w:t>
      </w:r>
      <w:r w:rsidRPr="004B7121">
        <w:rPr>
          <w:lang w:val="ru-RU"/>
        </w:rPr>
        <w:t>, если заказ больше не актуален.</w:t>
      </w:r>
    </w:p>
    <w:p w14:paraId="0A0D6FCB" w14:textId="77777777" w:rsidR="004F433A" w:rsidRPr="004B7121" w:rsidRDefault="001E3E5A">
      <w:pPr>
        <w:pStyle w:val="20"/>
        <w:rPr>
          <w:lang w:val="ru-RU"/>
        </w:rPr>
      </w:pPr>
      <w:r w:rsidRPr="004B7121">
        <w:rPr>
          <w:lang w:val="ru-RU"/>
        </w:rPr>
        <w:t>Обработка заказов со статусом "</w:t>
      </w:r>
      <w:r>
        <w:t>Pending</w:t>
      </w:r>
      <w:r w:rsidRPr="004B7121">
        <w:rPr>
          <w:lang w:val="ru-RU"/>
        </w:rPr>
        <w:t>":</w:t>
      </w:r>
    </w:p>
    <w:p w14:paraId="40867F2F" w14:textId="77777777" w:rsidR="004F433A" w:rsidRPr="004B7121" w:rsidRDefault="001E3E5A">
      <w:pPr>
        <w:pStyle w:val="30"/>
        <w:rPr>
          <w:lang w:val="ru-RU"/>
        </w:rPr>
      </w:pPr>
      <w:r w:rsidRPr="004B7121">
        <w:rPr>
          <w:lang w:val="ru-RU"/>
        </w:rPr>
        <w:lastRenderedPageBreak/>
        <w:t>Фонов</w:t>
      </w:r>
      <w:r w:rsidRPr="004B7121">
        <w:rPr>
          <w:lang w:val="ru-RU"/>
        </w:rPr>
        <w:t xml:space="preserve">ая задача в </w:t>
      </w:r>
      <w:proofErr w:type="spellStart"/>
      <w:r>
        <w:t>Hangfire</w:t>
      </w:r>
      <w:proofErr w:type="spellEnd"/>
      <w:r w:rsidRPr="004B7121">
        <w:rPr>
          <w:lang w:val="ru-RU"/>
        </w:rPr>
        <w:t xml:space="preserve"> каждые 5 минут проверяет все заказы со статусом </w:t>
      </w:r>
      <w:r>
        <w:t>Pending</w:t>
      </w:r>
      <w:r w:rsidRPr="004B7121">
        <w:rPr>
          <w:lang w:val="ru-RU"/>
        </w:rPr>
        <w:t>.</w:t>
      </w:r>
    </w:p>
    <w:p w14:paraId="02CA1002" w14:textId="77777777" w:rsidR="004F433A" w:rsidRDefault="001E3E5A">
      <w:pPr>
        <w:pStyle w:val="30"/>
      </w:pPr>
      <w:r>
        <w:t xml:space="preserve">Для </w:t>
      </w:r>
      <w:proofErr w:type="spellStart"/>
      <w:r>
        <w:t>каждого</w:t>
      </w:r>
      <w:proofErr w:type="spellEnd"/>
      <w:r>
        <w:t xml:space="preserve"> </w:t>
      </w:r>
      <w:proofErr w:type="spellStart"/>
      <w:r>
        <w:t>заказа</w:t>
      </w:r>
      <w:proofErr w:type="spellEnd"/>
      <w:r>
        <w:t>:</w:t>
      </w:r>
    </w:p>
    <w:p w14:paraId="1CD4DFB7" w14:textId="77777777" w:rsidR="004F433A" w:rsidRPr="004B7121" w:rsidRDefault="001E3E5A">
      <w:pPr>
        <w:pStyle w:val="30"/>
        <w:rPr>
          <w:lang w:val="ru-RU"/>
        </w:rPr>
      </w:pPr>
      <w:r w:rsidRPr="004B7121">
        <w:rPr>
          <w:lang w:val="ru-RU"/>
        </w:rPr>
        <w:t xml:space="preserve">Проверяется наличие актуального курса валют с использованием внешнего </w:t>
      </w:r>
      <w:r>
        <w:t>API</w:t>
      </w:r>
      <w:r w:rsidRPr="004B7121">
        <w:rPr>
          <w:lang w:val="ru-RU"/>
        </w:rPr>
        <w:t xml:space="preserve"> обмена валют.</w:t>
      </w:r>
    </w:p>
    <w:p w14:paraId="2D9731CC" w14:textId="77777777" w:rsidR="004F433A" w:rsidRPr="004B7121" w:rsidRDefault="001E3E5A">
      <w:pPr>
        <w:pStyle w:val="30"/>
        <w:rPr>
          <w:lang w:val="ru-RU"/>
        </w:rPr>
      </w:pPr>
      <w:r w:rsidRPr="004B7121">
        <w:rPr>
          <w:lang w:val="ru-RU"/>
        </w:rPr>
        <w:t xml:space="preserve">Выполняется конвертация </w:t>
      </w:r>
      <w:proofErr w:type="spellStart"/>
      <w:r>
        <w:t>TotalAmount</w:t>
      </w:r>
      <w:proofErr w:type="spellEnd"/>
      <w:r w:rsidRPr="004B7121">
        <w:rPr>
          <w:lang w:val="ru-RU"/>
        </w:rPr>
        <w:t xml:space="preserve"> в базовую валюту </w:t>
      </w:r>
      <w:r w:rsidRPr="004B7121">
        <w:rPr>
          <w:lang w:val="ru-RU"/>
        </w:rPr>
        <w:t xml:space="preserve">(например, </w:t>
      </w:r>
      <w:r>
        <w:t>USD</w:t>
      </w:r>
      <w:r w:rsidRPr="004B7121">
        <w:rPr>
          <w:lang w:val="ru-RU"/>
        </w:rPr>
        <w:t xml:space="preserve">), и результат сохраняется в поле </w:t>
      </w:r>
      <w:proofErr w:type="spellStart"/>
      <w:r>
        <w:t>TotalAmountInBaseCurrency</w:t>
      </w:r>
      <w:proofErr w:type="spellEnd"/>
      <w:r w:rsidRPr="004B7121">
        <w:rPr>
          <w:lang w:val="ru-RU"/>
        </w:rPr>
        <w:t>.</w:t>
      </w:r>
    </w:p>
    <w:p w14:paraId="1C5E2013" w14:textId="77777777" w:rsidR="004F433A" w:rsidRPr="004B7121" w:rsidRDefault="001E3E5A">
      <w:pPr>
        <w:pStyle w:val="30"/>
        <w:rPr>
          <w:lang w:val="ru-RU"/>
        </w:rPr>
      </w:pPr>
      <w:r w:rsidRPr="004B7121">
        <w:rPr>
          <w:lang w:val="ru-RU"/>
        </w:rPr>
        <w:t xml:space="preserve">Заказ переводится в статус </w:t>
      </w:r>
      <w:r>
        <w:t>Processing</w:t>
      </w:r>
      <w:r w:rsidRPr="004B7121">
        <w:rPr>
          <w:lang w:val="ru-RU"/>
        </w:rPr>
        <w:t>.</w:t>
      </w:r>
    </w:p>
    <w:p w14:paraId="62013EE2" w14:textId="77777777" w:rsidR="004F433A" w:rsidRPr="004B7121" w:rsidRDefault="001E3E5A">
      <w:pPr>
        <w:pStyle w:val="30"/>
        <w:rPr>
          <w:lang w:val="ru-RU"/>
        </w:rPr>
      </w:pPr>
      <w:r w:rsidRPr="004B7121">
        <w:rPr>
          <w:lang w:val="ru-RU"/>
        </w:rPr>
        <w:t xml:space="preserve">Если курс валют недоступен или произошла ошибка, заказ остается в статусе </w:t>
      </w:r>
      <w:r>
        <w:t>Pending</w:t>
      </w:r>
      <w:r w:rsidRPr="004B7121">
        <w:rPr>
          <w:lang w:val="ru-RU"/>
        </w:rPr>
        <w:t xml:space="preserve"> для повторной обработки при следующем запуске фоновой задачи</w:t>
      </w:r>
      <w:r w:rsidRPr="004B7121">
        <w:rPr>
          <w:lang w:val="ru-RU"/>
        </w:rPr>
        <w:t>.</w:t>
      </w:r>
    </w:p>
    <w:p w14:paraId="64D656F7" w14:textId="77777777" w:rsidR="004F433A" w:rsidRPr="004B7121" w:rsidRDefault="001E3E5A">
      <w:pPr>
        <w:pStyle w:val="20"/>
        <w:rPr>
          <w:lang w:val="ru-RU"/>
        </w:rPr>
      </w:pPr>
      <w:r w:rsidRPr="004B7121">
        <w:rPr>
          <w:lang w:val="ru-RU"/>
        </w:rPr>
        <w:t>Обработка заказов со статусом "</w:t>
      </w:r>
      <w:r>
        <w:t>Processing</w:t>
      </w:r>
      <w:r w:rsidRPr="004B7121">
        <w:rPr>
          <w:lang w:val="ru-RU"/>
        </w:rPr>
        <w:t>":</w:t>
      </w:r>
    </w:p>
    <w:p w14:paraId="0DD32D08" w14:textId="77777777" w:rsidR="004F433A" w:rsidRPr="004B7121" w:rsidRDefault="001E3E5A">
      <w:pPr>
        <w:pStyle w:val="30"/>
        <w:rPr>
          <w:lang w:val="ru-RU"/>
        </w:rPr>
      </w:pPr>
      <w:r w:rsidRPr="004B7121">
        <w:rPr>
          <w:lang w:val="ru-RU"/>
        </w:rPr>
        <w:t>После успешной конвертации суммы заказа в базовую валюту:</w:t>
      </w:r>
    </w:p>
    <w:p w14:paraId="79734393" w14:textId="77777777" w:rsidR="004F433A" w:rsidRPr="004B7121" w:rsidRDefault="001E3E5A">
      <w:pPr>
        <w:pStyle w:val="30"/>
        <w:rPr>
          <w:lang w:val="ru-RU"/>
        </w:rPr>
      </w:pPr>
      <w:r w:rsidRPr="004B7121">
        <w:rPr>
          <w:lang w:val="ru-RU"/>
        </w:rPr>
        <w:t xml:space="preserve">Заказ переводится в статус </w:t>
      </w:r>
      <w:r>
        <w:t>Completed</w:t>
      </w:r>
      <w:r w:rsidRPr="004B7121">
        <w:rPr>
          <w:lang w:val="ru-RU"/>
        </w:rPr>
        <w:t>.</w:t>
      </w:r>
    </w:p>
    <w:p w14:paraId="55F45D08" w14:textId="15F32E07" w:rsidR="004F433A" w:rsidRDefault="001E3E5A">
      <w:pPr>
        <w:pStyle w:val="30"/>
        <w:rPr>
          <w:lang w:val="ru-RU"/>
        </w:rPr>
      </w:pPr>
      <w:r w:rsidRPr="004B7121">
        <w:rPr>
          <w:lang w:val="ru-RU"/>
        </w:rPr>
        <w:t xml:space="preserve">Отправляется сообщение в </w:t>
      </w:r>
      <w:r>
        <w:rPr>
          <w:lang w:val="ru-RU"/>
        </w:rPr>
        <w:t>текстовый файл</w:t>
      </w:r>
      <w:r w:rsidRPr="004B7121">
        <w:rPr>
          <w:lang w:val="ru-RU"/>
        </w:rPr>
        <w:t>, содержащее информацию о заказе:</w:t>
      </w:r>
    </w:p>
    <w:p w14:paraId="2D396D67" w14:textId="559493CC" w:rsidR="001E3E5A" w:rsidRPr="004B7121" w:rsidRDefault="001E3E5A" w:rsidP="001E3E5A">
      <w:pPr>
        <w:pStyle w:val="30"/>
        <w:tabs>
          <w:tab w:val="clear" w:pos="1080"/>
          <w:tab w:val="num" w:pos="1440"/>
        </w:tabs>
        <w:ind w:left="1440"/>
        <w:rPr>
          <w:lang w:val="ru-RU"/>
        </w:rPr>
      </w:pPr>
      <w:r>
        <w:rPr>
          <w:lang w:val="ru-RU"/>
        </w:rPr>
        <w:t>Текущее время</w:t>
      </w:r>
    </w:p>
    <w:p w14:paraId="1AA1D4D9" w14:textId="77777777" w:rsidR="004F433A" w:rsidRDefault="001E3E5A" w:rsidP="001E3E5A">
      <w:pPr>
        <w:pStyle w:val="30"/>
        <w:tabs>
          <w:tab w:val="clear" w:pos="1080"/>
          <w:tab w:val="num" w:pos="1440"/>
        </w:tabs>
        <w:ind w:left="1440"/>
      </w:pPr>
      <w:r>
        <w:t>Id</w:t>
      </w:r>
    </w:p>
    <w:p w14:paraId="4D6F539C" w14:textId="77777777" w:rsidR="004F433A" w:rsidRDefault="001E3E5A" w:rsidP="001E3E5A">
      <w:pPr>
        <w:pStyle w:val="30"/>
        <w:tabs>
          <w:tab w:val="clear" w:pos="1080"/>
          <w:tab w:val="num" w:pos="1440"/>
        </w:tabs>
        <w:ind w:left="1440"/>
      </w:pPr>
      <w:r>
        <w:t>CustomerName</w:t>
      </w:r>
    </w:p>
    <w:p w14:paraId="42E76C27" w14:textId="77777777" w:rsidR="004F433A" w:rsidRDefault="001E3E5A" w:rsidP="001E3E5A">
      <w:pPr>
        <w:pStyle w:val="30"/>
        <w:tabs>
          <w:tab w:val="clear" w:pos="1080"/>
          <w:tab w:val="num" w:pos="1440"/>
        </w:tabs>
        <w:ind w:left="1440"/>
      </w:pPr>
      <w:r>
        <w:t>TotalAmount с исходной валютой</w:t>
      </w:r>
    </w:p>
    <w:p w14:paraId="432CDDE6" w14:textId="77777777" w:rsidR="004F433A" w:rsidRDefault="001E3E5A" w:rsidP="001E3E5A">
      <w:pPr>
        <w:pStyle w:val="30"/>
        <w:tabs>
          <w:tab w:val="clear" w:pos="1080"/>
          <w:tab w:val="num" w:pos="1440"/>
        </w:tabs>
        <w:ind w:left="1440"/>
      </w:pPr>
      <w:r>
        <w:t>TotalAmountInBaseCurrency с базовой валютой</w:t>
      </w:r>
    </w:p>
    <w:p w14:paraId="2B499034" w14:textId="77777777" w:rsidR="004F433A" w:rsidRDefault="001E3E5A">
      <w:pPr>
        <w:pStyle w:val="20"/>
      </w:pPr>
      <w:r>
        <w:t>Отмена заказа:</w:t>
      </w:r>
    </w:p>
    <w:p w14:paraId="402DF7F4" w14:textId="77777777" w:rsidR="004F433A" w:rsidRPr="004B7121" w:rsidRDefault="001E3E5A">
      <w:pPr>
        <w:pStyle w:val="30"/>
        <w:rPr>
          <w:lang w:val="ru-RU"/>
        </w:rPr>
      </w:pPr>
      <w:r w:rsidRPr="004B7121">
        <w:rPr>
          <w:lang w:val="ru-RU"/>
        </w:rPr>
        <w:t xml:space="preserve">Заказ может быть переведен в статус </w:t>
      </w:r>
      <w:r>
        <w:t>Cancelled</w:t>
      </w:r>
      <w:r w:rsidRPr="004B7121">
        <w:rPr>
          <w:lang w:val="ru-RU"/>
        </w:rPr>
        <w:t xml:space="preserve"> на любом этапе до завершения обработки.</w:t>
      </w:r>
    </w:p>
    <w:p w14:paraId="3E8E160B" w14:textId="3FF6E754" w:rsidR="004F433A" w:rsidRPr="004B7121" w:rsidRDefault="001E3E5A">
      <w:pPr>
        <w:pStyle w:val="30"/>
        <w:rPr>
          <w:lang w:val="ru-RU"/>
        </w:rPr>
      </w:pPr>
      <w:r w:rsidRPr="004B7121">
        <w:rPr>
          <w:lang w:val="ru-RU"/>
        </w:rPr>
        <w:t xml:space="preserve">Заказы в статусе </w:t>
      </w:r>
      <w:r>
        <w:t>Cancelled</w:t>
      </w:r>
      <w:r w:rsidRPr="004B7121">
        <w:rPr>
          <w:lang w:val="ru-RU"/>
        </w:rPr>
        <w:t xml:space="preserve"> не обрабатываются ни фоновыми задачами</w:t>
      </w:r>
    </w:p>
    <w:p w14:paraId="6BF08BFF" w14:textId="77777777" w:rsidR="004F433A" w:rsidRPr="004B7121" w:rsidRDefault="001E3E5A">
      <w:pPr>
        <w:pStyle w:val="1"/>
        <w:rPr>
          <w:lang w:val="ru-RU"/>
        </w:rPr>
      </w:pPr>
      <w:r w:rsidRPr="004B7121">
        <w:rPr>
          <w:lang w:val="ru-RU"/>
        </w:rPr>
        <w:t>3. Приоритет обработки за</w:t>
      </w:r>
      <w:r w:rsidRPr="004B7121">
        <w:rPr>
          <w:lang w:val="ru-RU"/>
        </w:rPr>
        <w:t>казов</w:t>
      </w:r>
    </w:p>
    <w:p w14:paraId="063793FA" w14:textId="77777777" w:rsidR="004F433A" w:rsidRPr="004B7121" w:rsidRDefault="001E3E5A">
      <w:pPr>
        <w:rPr>
          <w:lang w:val="ru-RU"/>
        </w:rPr>
      </w:pPr>
      <w:r w:rsidRPr="004B7121">
        <w:rPr>
          <w:lang w:val="ru-RU"/>
        </w:rPr>
        <w:t xml:space="preserve">В сущность </w:t>
      </w:r>
      <w:r>
        <w:t>Order</w:t>
      </w:r>
      <w:r w:rsidRPr="004B7121">
        <w:rPr>
          <w:lang w:val="ru-RU"/>
        </w:rPr>
        <w:t xml:space="preserve"> добавьте поле </w:t>
      </w:r>
      <w:r>
        <w:t>Priority</w:t>
      </w:r>
      <w:r w:rsidRPr="004B7121">
        <w:rPr>
          <w:lang w:val="ru-RU"/>
        </w:rPr>
        <w:t>, которое будет числовым значением для определения очередности обработки.</w:t>
      </w:r>
    </w:p>
    <w:p w14:paraId="1D34854F" w14:textId="77777777" w:rsidR="004F433A" w:rsidRDefault="001E3E5A">
      <w:pPr>
        <w:pStyle w:val="a0"/>
      </w:pPr>
      <w:proofErr w:type="spellStart"/>
      <w:r>
        <w:t>Алгоритм</w:t>
      </w:r>
      <w:proofErr w:type="spellEnd"/>
      <w:r>
        <w:t xml:space="preserve"> </w:t>
      </w:r>
      <w:proofErr w:type="spellStart"/>
      <w:r>
        <w:t>расчета</w:t>
      </w:r>
      <w:proofErr w:type="spellEnd"/>
      <w:r>
        <w:t xml:space="preserve"> </w:t>
      </w:r>
      <w:proofErr w:type="spellStart"/>
      <w:r>
        <w:t>приоритета</w:t>
      </w:r>
      <w:proofErr w:type="spellEnd"/>
      <w:r>
        <w:t>:</w:t>
      </w:r>
    </w:p>
    <w:p w14:paraId="02EAF6FA" w14:textId="77777777" w:rsidR="004F433A" w:rsidRDefault="001E3E5A">
      <w:pPr>
        <w:pStyle w:val="20"/>
      </w:pPr>
      <w:r>
        <w:t>Изначальный приоритет:</w:t>
      </w:r>
    </w:p>
    <w:p w14:paraId="0B118F0B" w14:textId="77777777" w:rsidR="004F433A" w:rsidRPr="004B7121" w:rsidRDefault="001E3E5A">
      <w:pPr>
        <w:pStyle w:val="30"/>
        <w:rPr>
          <w:lang w:val="ru-RU"/>
        </w:rPr>
      </w:pPr>
      <w:r w:rsidRPr="004B7121">
        <w:rPr>
          <w:lang w:val="ru-RU"/>
        </w:rPr>
        <w:t>Изначальный приоритет заказа рассчитывается как сумма двух компонентов:</w:t>
      </w:r>
    </w:p>
    <w:p w14:paraId="3BA951A5" w14:textId="77777777" w:rsidR="004F433A" w:rsidRPr="004B7121" w:rsidRDefault="001E3E5A">
      <w:pPr>
        <w:pStyle w:val="30"/>
        <w:rPr>
          <w:lang w:val="ru-RU"/>
        </w:rPr>
      </w:pPr>
      <w:r w:rsidRPr="004B7121">
        <w:rPr>
          <w:lang w:val="ru-RU"/>
        </w:rPr>
        <w:t>За каждую еди</w:t>
      </w:r>
      <w:r w:rsidRPr="004B7121">
        <w:rPr>
          <w:lang w:val="ru-RU"/>
        </w:rPr>
        <w:t xml:space="preserve">ницу валюты в </w:t>
      </w:r>
      <w:proofErr w:type="spellStart"/>
      <w:r>
        <w:t>TotalAmount</w:t>
      </w:r>
      <w:proofErr w:type="spellEnd"/>
      <w:r w:rsidRPr="004B7121">
        <w:rPr>
          <w:lang w:val="ru-RU"/>
        </w:rPr>
        <w:t xml:space="preserve"> присваивается 1 балл (например, заказ на 100 </w:t>
      </w:r>
      <w:r>
        <w:t>USD</w:t>
      </w:r>
      <w:r w:rsidRPr="004B7121">
        <w:rPr>
          <w:lang w:val="ru-RU"/>
        </w:rPr>
        <w:t xml:space="preserve"> получит 100 баллов).</w:t>
      </w:r>
    </w:p>
    <w:p w14:paraId="69ADFDB2" w14:textId="5A2A0B31" w:rsidR="004F433A" w:rsidRPr="004B7121" w:rsidRDefault="001E3E5A">
      <w:pPr>
        <w:pStyle w:val="30"/>
        <w:rPr>
          <w:lang w:val="ru-RU"/>
        </w:rPr>
      </w:pPr>
      <w:r w:rsidRPr="004B7121">
        <w:rPr>
          <w:lang w:val="ru-RU"/>
        </w:rPr>
        <w:lastRenderedPageBreak/>
        <w:t>За кажды</w:t>
      </w:r>
      <w:r>
        <w:rPr>
          <w:lang w:val="ru-RU"/>
        </w:rPr>
        <w:t>е 10 минут</w:t>
      </w:r>
      <w:r w:rsidRPr="004B7121">
        <w:rPr>
          <w:lang w:val="ru-RU"/>
        </w:rPr>
        <w:t>, прошедши</w:t>
      </w:r>
      <w:r>
        <w:rPr>
          <w:lang w:val="ru-RU"/>
        </w:rPr>
        <w:t>е</w:t>
      </w:r>
      <w:r w:rsidRPr="004B7121">
        <w:rPr>
          <w:lang w:val="ru-RU"/>
        </w:rPr>
        <w:t xml:space="preserve"> с момента создания заказа (то есть с момента </w:t>
      </w:r>
      <w:proofErr w:type="spellStart"/>
      <w:r>
        <w:t>OrderDate</w:t>
      </w:r>
      <w:proofErr w:type="spellEnd"/>
      <w:r w:rsidRPr="004B7121">
        <w:rPr>
          <w:lang w:val="ru-RU"/>
        </w:rPr>
        <w:t>), добавляется 1 балл за кажд</w:t>
      </w:r>
      <w:r>
        <w:rPr>
          <w:lang w:val="ru-RU"/>
        </w:rPr>
        <w:t xml:space="preserve">ую минуту </w:t>
      </w:r>
      <w:r w:rsidRPr="004B7121">
        <w:rPr>
          <w:lang w:val="ru-RU"/>
        </w:rPr>
        <w:t>(при первом создании заказа — 0).</w:t>
      </w:r>
    </w:p>
    <w:p w14:paraId="52EA939E" w14:textId="77777777" w:rsidR="004F433A" w:rsidRDefault="001E3E5A">
      <w:pPr>
        <w:pStyle w:val="20"/>
      </w:pPr>
      <w:proofErr w:type="spellStart"/>
      <w:r>
        <w:t>Обновление</w:t>
      </w:r>
      <w:proofErr w:type="spellEnd"/>
      <w:r>
        <w:t xml:space="preserve"> </w:t>
      </w:r>
      <w:proofErr w:type="spellStart"/>
      <w:r>
        <w:t>приоритета</w:t>
      </w:r>
      <w:proofErr w:type="spellEnd"/>
      <w:r>
        <w:t>:</w:t>
      </w:r>
    </w:p>
    <w:p w14:paraId="0C2DFB34" w14:textId="77777777" w:rsidR="004F433A" w:rsidRPr="004B7121" w:rsidRDefault="001E3E5A">
      <w:pPr>
        <w:pStyle w:val="30"/>
        <w:rPr>
          <w:lang w:val="ru-RU"/>
        </w:rPr>
      </w:pPr>
      <w:r w:rsidRPr="004B7121">
        <w:rPr>
          <w:lang w:val="ru-RU"/>
        </w:rPr>
        <w:t xml:space="preserve">Каждые 5 минут фоновая задача пересчитывает приоритет заказов. Если заказ находится в статусе </w:t>
      </w:r>
      <w:r>
        <w:t>Pending</w:t>
      </w:r>
      <w:r w:rsidRPr="004B7121">
        <w:rPr>
          <w:lang w:val="ru-RU"/>
        </w:rPr>
        <w:t>, ему добавляется 1 балл за каждый час, прошедший с момента создания.</w:t>
      </w:r>
    </w:p>
    <w:p w14:paraId="5B0AB575" w14:textId="77777777" w:rsidR="004F433A" w:rsidRDefault="001E3E5A">
      <w:pPr>
        <w:pStyle w:val="20"/>
      </w:pPr>
      <w:proofErr w:type="spellStart"/>
      <w:r>
        <w:t>Правила</w:t>
      </w:r>
      <w:proofErr w:type="spellEnd"/>
      <w:r>
        <w:t xml:space="preserve"> </w:t>
      </w:r>
      <w:proofErr w:type="spellStart"/>
      <w:r>
        <w:t>обработки</w:t>
      </w:r>
      <w:proofErr w:type="spellEnd"/>
      <w:r>
        <w:t>:</w:t>
      </w:r>
    </w:p>
    <w:p w14:paraId="44E032DA" w14:textId="77777777" w:rsidR="004F433A" w:rsidRPr="004B7121" w:rsidRDefault="001E3E5A">
      <w:pPr>
        <w:pStyle w:val="30"/>
        <w:rPr>
          <w:lang w:val="ru-RU"/>
        </w:rPr>
      </w:pPr>
      <w:r w:rsidRPr="004B7121">
        <w:rPr>
          <w:lang w:val="ru-RU"/>
        </w:rPr>
        <w:t xml:space="preserve">Заказы с наивысшим приоритетом </w:t>
      </w:r>
      <w:r w:rsidRPr="004B7121">
        <w:rPr>
          <w:lang w:val="ru-RU"/>
        </w:rPr>
        <w:t>обрабатываются первыми.</w:t>
      </w:r>
    </w:p>
    <w:p w14:paraId="680BBDDE" w14:textId="77777777" w:rsidR="004F433A" w:rsidRPr="004B7121" w:rsidRDefault="001E3E5A">
      <w:pPr>
        <w:pStyle w:val="30"/>
        <w:rPr>
          <w:lang w:val="ru-RU"/>
        </w:rPr>
      </w:pPr>
      <w:r w:rsidRPr="004B7121">
        <w:rPr>
          <w:lang w:val="ru-RU"/>
        </w:rPr>
        <w:t xml:space="preserve">Приоритет пересчитывается каждые 5 минут для всех заказов в статусе </w:t>
      </w:r>
      <w:r>
        <w:t>Pending</w:t>
      </w:r>
      <w:r w:rsidRPr="004B7121">
        <w:rPr>
          <w:lang w:val="ru-RU"/>
        </w:rPr>
        <w:t>. Это обеспечивает приоритетную обработку более важных заказов (например, с высокой суммой) или тех, что дольше ожидают обработки.</w:t>
      </w:r>
    </w:p>
    <w:p w14:paraId="257FE456" w14:textId="77777777" w:rsidR="004F433A" w:rsidRPr="004B7121" w:rsidRDefault="001E3E5A">
      <w:pPr>
        <w:pStyle w:val="1"/>
        <w:rPr>
          <w:lang w:val="ru-RU"/>
        </w:rPr>
      </w:pPr>
      <w:r w:rsidRPr="004B7121">
        <w:rPr>
          <w:lang w:val="ru-RU"/>
        </w:rPr>
        <w:t>4. Валидация данных</w:t>
      </w:r>
    </w:p>
    <w:p w14:paraId="3667864B" w14:textId="77777777" w:rsidR="004F433A" w:rsidRPr="004B7121" w:rsidRDefault="001E3E5A">
      <w:pPr>
        <w:rPr>
          <w:lang w:val="ru-RU"/>
        </w:rPr>
      </w:pPr>
      <w:r w:rsidRPr="004B7121">
        <w:rPr>
          <w:lang w:val="ru-RU"/>
        </w:rPr>
        <w:t>Исполь</w:t>
      </w:r>
      <w:r w:rsidRPr="004B7121">
        <w:rPr>
          <w:lang w:val="ru-RU"/>
        </w:rPr>
        <w:t xml:space="preserve">зуйте </w:t>
      </w:r>
      <w:proofErr w:type="spellStart"/>
      <w:r>
        <w:t>FluentValidation</w:t>
      </w:r>
      <w:proofErr w:type="spellEnd"/>
      <w:r w:rsidRPr="004B7121">
        <w:rPr>
          <w:lang w:val="ru-RU"/>
        </w:rPr>
        <w:t xml:space="preserve"> для проверки входящих данных.</w:t>
      </w:r>
    </w:p>
    <w:p w14:paraId="3C97B6ED" w14:textId="77777777" w:rsidR="004F433A" w:rsidRDefault="001E3E5A">
      <w:pPr>
        <w:pStyle w:val="a0"/>
      </w:pPr>
      <w:proofErr w:type="spellStart"/>
      <w:r>
        <w:t>Убедитесь</w:t>
      </w:r>
      <w:proofErr w:type="spellEnd"/>
      <w:r>
        <w:t xml:space="preserve">, </w:t>
      </w:r>
      <w:proofErr w:type="spellStart"/>
      <w:r>
        <w:t>что</w:t>
      </w:r>
      <w:proofErr w:type="spellEnd"/>
      <w:r>
        <w:t>:</w:t>
      </w:r>
    </w:p>
    <w:p w14:paraId="2351671C" w14:textId="77777777" w:rsidR="004F433A" w:rsidRDefault="001E3E5A">
      <w:pPr>
        <w:pStyle w:val="20"/>
      </w:pPr>
      <w:r>
        <w:t>CustomerName не пустой.</w:t>
      </w:r>
    </w:p>
    <w:p w14:paraId="04ED5BD1" w14:textId="77777777" w:rsidR="004F433A" w:rsidRDefault="001E3E5A">
      <w:pPr>
        <w:pStyle w:val="20"/>
      </w:pPr>
      <w:r>
        <w:t>TotalAmount больше нуля.</w:t>
      </w:r>
    </w:p>
    <w:p w14:paraId="20E80EB6" w14:textId="77777777" w:rsidR="004F433A" w:rsidRPr="004B7121" w:rsidRDefault="001E3E5A">
      <w:pPr>
        <w:pStyle w:val="20"/>
        <w:rPr>
          <w:lang w:val="ru-RU"/>
        </w:rPr>
      </w:pPr>
      <w:proofErr w:type="spellStart"/>
      <w:r>
        <w:t>OrderDate</w:t>
      </w:r>
      <w:proofErr w:type="spellEnd"/>
      <w:r w:rsidRPr="004B7121">
        <w:rPr>
          <w:lang w:val="ru-RU"/>
        </w:rPr>
        <w:t xml:space="preserve"> не находится в будущем.</w:t>
      </w:r>
    </w:p>
    <w:p w14:paraId="01890EEC" w14:textId="77777777" w:rsidR="004F433A" w:rsidRPr="004B7121" w:rsidRDefault="001E3E5A">
      <w:pPr>
        <w:pStyle w:val="20"/>
        <w:rPr>
          <w:lang w:val="ru-RU"/>
        </w:rPr>
      </w:pPr>
      <w:r>
        <w:t>Currency</w:t>
      </w:r>
      <w:r w:rsidRPr="004B7121">
        <w:rPr>
          <w:lang w:val="ru-RU"/>
        </w:rPr>
        <w:t xml:space="preserve"> является поддерживаемой (например, </w:t>
      </w:r>
      <w:r>
        <w:t>USD</w:t>
      </w:r>
      <w:r w:rsidRPr="004B7121">
        <w:rPr>
          <w:lang w:val="ru-RU"/>
        </w:rPr>
        <w:t xml:space="preserve"> или </w:t>
      </w:r>
      <w:r>
        <w:t>EUR</w:t>
      </w:r>
      <w:r w:rsidRPr="004B7121">
        <w:rPr>
          <w:lang w:val="ru-RU"/>
        </w:rPr>
        <w:t>).</w:t>
      </w:r>
    </w:p>
    <w:p w14:paraId="020E2D0F" w14:textId="77777777" w:rsidR="004F433A" w:rsidRPr="004B7121" w:rsidRDefault="001E3E5A">
      <w:pPr>
        <w:pStyle w:val="1"/>
        <w:rPr>
          <w:lang w:val="ru-RU"/>
        </w:rPr>
      </w:pPr>
      <w:r w:rsidRPr="004B7121">
        <w:rPr>
          <w:lang w:val="ru-RU"/>
        </w:rPr>
        <w:t xml:space="preserve">5. Обработка заказов с </w:t>
      </w:r>
      <w:r w:rsidRPr="004B7121">
        <w:rPr>
          <w:lang w:val="ru-RU"/>
        </w:rPr>
        <w:t xml:space="preserve">использованием </w:t>
      </w:r>
      <w:proofErr w:type="spellStart"/>
      <w:r>
        <w:t>Hangfire</w:t>
      </w:r>
      <w:proofErr w:type="spellEnd"/>
    </w:p>
    <w:p w14:paraId="74E34A33" w14:textId="77777777" w:rsidR="004F433A" w:rsidRPr="004B7121" w:rsidRDefault="001E3E5A">
      <w:pPr>
        <w:rPr>
          <w:lang w:val="ru-RU"/>
        </w:rPr>
      </w:pPr>
      <w:r w:rsidRPr="004B7121">
        <w:rPr>
          <w:lang w:val="ru-RU"/>
        </w:rPr>
        <w:t xml:space="preserve">Фоновая задача </w:t>
      </w:r>
      <w:proofErr w:type="spellStart"/>
      <w:r>
        <w:t>Hangfire</w:t>
      </w:r>
      <w:proofErr w:type="spellEnd"/>
      <w:r w:rsidRPr="004B7121">
        <w:rPr>
          <w:lang w:val="ru-RU"/>
        </w:rPr>
        <w:t xml:space="preserve"> каждые 5 минут:</w:t>
      </w:r>
    </w:p>
    <w:p w14:paraId="4EA2833E" w14:textId="77777777" w:rsidR="004F433A" w:rsidRPr="004B7121" w:rsidRDefault="001E3E5A">
      <w:pPr>
        <w:pStyle w:val="a0"/>
        <w:rPr>
          <w:lang w:val="ru-RU"/>
        </w:rPr>
      </w:pPr>
      <w:r w:rsidRPr="004B7121">
        <w:rPr>
          <w:lang w:val="ru-RU"/>
        </w:rPr>
        <w:t xml:space="preserve">Обрабатывает заказы в статусе </w:t>
      </w:r>
      <w:r>
        <w:t>Pending</w:t>
      </w:r>
      <w:r w:rsidRPr="004B7121">
        <w:rPr>
          <w:lang w:val="ru-RU"/>
        </w:rPr>
        <w:t>, начиная с заказов с наивысшим приоритетом.</w:t>
      </w:r>
    </w:p>
    <w:p w14:paraId="4B91C4A7" w14:textId="77777777" w:rsidR="004F433A" w:rsidRPr="004B7121" w:rsidRDefault="001E3E5A">
      <w:pPr>
        <w:pStyle w:val="a0"/>
        <w:rPr>
          <w:lang w:val="ru-RU"/>
        </w:rPr>
      </w:pPr>
      <w:r w:rsidRPr="004B7121">
        <w:rPr>
          <w:lang w:val="ru-RU"/>
        </w:rPr>
        <w:t xml:space="preserve">Переход статуса заказа на </w:t>
      </w:r>
      <w:r>
        <w:t>Processing</w:t>
      </w:r>
      <w:r w:rsidRPr="004B7121">
        <w:rPr>
          <w:lang w:val="ru-RU"/>
        </w:rPr>
        <w:t xml:space="preserve"> выполняется после успешной конвертации валюты.</w:t>
      </w:r>
    </w:p>
    <w:p w14:paraId="3232206C" w14:textId="070EEE74" w:rsidR="004F433A" w:rsidRPr="004B7121" w:rsidRDefault="001E3E5A">
      <w:pPr>
        <w:pStyle w:val="a0"/>
        <w:rPr>
          <w:lang w:val="ru-RU"/>
        </w:rPr>
      </w:pPr>
      <w:r w:rsidRPr="004B7121">
        <w:rPr>
          <w:lang w:val="ru-RU"/>
        </w:rPr>
        <w:t>После успешной обработки з</w:t>
      </w:r>
      <w:r w:rsidRPr="004B7121">
        <w:rPr>
          <w:lang w:val="ru-RU"/>
        </w:rPr>
        <w:t xml:space="preserve">аказ переводится в статус </w:t>
      </w:r>
      <w:r>
        <w:t>Completed</w:t>
      </w:r>
      <w:r w:rsidRPr="004B7121">
        <w:rPr>
          <w:lang w:val="ru-RU"/>
        </w:rPr>
        <w:t>, а информация о заказе</w:t>
      </w:r>
      <w:r>
        <w:rPr>
          <w:lang w:val="ru-RU"/>
        </w:rPr>
        <w:t xml:space="preserve"> отправляется в текстовый файл</w:t>
      </w:r>
      <w:r w:rsidRPr="004B7121">
        <w:rPr>
          <w:lang w:val="ru-RU"/>
        </w:rPr>
        <w:t>.</w:t>
      </w:r>
    </w:p>
    <w:p w14:paraId="48129C56" w14:textId="77777777" w:rsidR="004F433A" w:rsidRPr="004B7121" w:rsidRDefault="001E3E5A">
      <w:pPr>
        <w:pStyle w:val="a0"/>
        <w:rPr>
          <w:lang w:val="ru-RU"/>
        </w:rPr>
      </w:pPr>
      <w:r w:rsidRPr="004B7121">
        <w:rPr>
          <w:lang w:val="ru-RU"/>
        </w:rPr>
        <w:t xml:space="preserve">Если курс валют недоступен или произошла ошибка, заказ остается в статусе </w:t>
      </w:r>
      <w:r>
        <w:t>Pending</w:t>
      </w:r>
      <w:r w:rsidRPr="004B7121">
        <w:rPr>
          <w:lang w:val="ru-RU"/>
        </w:rPr>
        <w:t xml:space="preserve"> для повторной обработки при следующем запуске задачи.</w:t>
      </w:r>
    </w:p>
    <w:sectPr w:rsidR="004F433A" w:rsidRPr="004B712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811D9"/>
    <w:rsid w:val="0015074B"/>
    <w:rsid w:val="001E3E5A"/>
    <w:rsid w:val="0029639D"/>
    <w:rsid w:val="00326F90"/>
    <w:rsid w:val="004B7121"/>
    <w:rsid w:val="004F433A"/>
    <w:rsid w:val="007819C6"/>
    <w:rsid w:val="00AA1D8D"/>
    <w:rsid w:val="00B13848"/>
    <w:rsid w:val="00B47730"/>
    <w:rsid w:val="00CB0664"/>
    <w:rsid w:val="00F766B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CB90260"/>
  <w14:defaultImageDpi w14:val="300"/>
  <w15:docId w15:val="{C5CDAFA9-45DA-478F-A180-0B90109EF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617</Words>
  <Characters>3522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4131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Терентий Гацуков</cp:lastModifiedBy>
  <cp:revision>3</cp:revision>
  <dcterms:created xsi:type="dcterms:W3CDTF">2024-09-28T15:12:00Z</dcterms:created>
  <dcterms:modified xsi:type="dcterms:W3CDTF">2024-09-28T15:16:00Z</dcterms:modified>
  <cp:category/>
</cp:coreProperties>
</file>